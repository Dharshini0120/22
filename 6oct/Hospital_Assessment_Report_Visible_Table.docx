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56DB" w14:textId="275C89E5" w:rsidR="005E2E58" w:rsidRPr="00687C4E" w:rsidRDefault="00687C4E" w:rsidP="00687C4E">
      <w:pPr>
        <w:pStyle w:val="Heading1"/>
        <w:spacing w:line="360" w:lineRule="auto"/>
        <w:jc w:val="center"/>
        <w:rPr>
          <w:u w:val="single"/>
        </w:rPr>
      </w:pPr>
      <w:r w:rsidRPr="00687C4E">
        <w:rPr>
          <w:u w:val="single"/>
        </w:rPr>
        <w:t>ASSESSMENT REPORT</w:t>
      </w:r>
    </w:p>
    <w:p w14:paraId="7256CDF9" w14:textId="618D1AE9" w:rsidR="005E2E58" w:rsidRDefault="00687C4E" w:rsidP="00687C4E">
      <w:pPr>
        <w:spacing w:line="360" w:lineRule="auto"/>
        <w:jc w:val="center"/>
      </w:pPr>
      <w:r w:rsidRPr="00687C4E">
        <w:rPr>
          <w:b/>
          <w:bCs/>
        </w:rPr>
        <w:t>Assessment Name</w:t>
      </w:r>
      <w:r w:rsidR="00000000" w:rsidRPr="00687C4E">
        <w:rPr>
          <w:b/>
          <w:bCs/>
        </w:rPr>
        <w:t>:</w:t>
      </w:r>
      <w:r w:rsidR="00000000">
        <w:t xml:space="preserve"> </w:t>
      </w:r>
      <w:r>
        <w:t xml:space="preserve"> </w:t>
      </w:r>
      <w:r w:rsidR="00000000">
        <w:t>Hospital</w:t>
      </w:r>
    </w:p>
    <w:p w14:paraId="0728AF11" w14:textId="235D3D83" w:rsidR="005E2E58" w:rsidRDefault="00687C4E">
      <w:r w:rsidRPr="00687C4E">
        <w:rPr>
          <w:b/>
          <w:bCs/>
        </w:rPr>
        <w:t>Facility Name:</w:t>
      </w:r>
      <w:r>
        <w:t xml:space="preserve"> City General Hospital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E2E58" w14:paraId="7FCBF831" w14:textId="77777777">
        <w:trPr>
          <w:jc w:val="center"/>
        </w:trPr>
        <w:tc>
          <w:tcPr>
            <w:tcW w:w="2160" w:type="dxa"/>
            <w:vAlign w:val="center"/>
          </w:tcPr>
          <w:p w14:paraId="3ED0CF0E" w14:textId="77777777" w:rsidR="005E2E58" w:rsidRDefault="00000000">
            <w:r>
              <w:rPr>
                <w:b/>
              </w:rPr>
              <w:t>Sl. No</w:t>
            </w:r>
          </w:p>
        </w:tc>
        <w:tc>
          <w:tcPr>
            <w:tcW w:w="2160" w:type="dxa"/>
            <w:vAlign w:val="center"/>
          </w:tcPr>
          <w:p w14:paraId="6BA4288C" w14:textId="77777777" w:rsidR="005E2E58" w:rsidRDefault="00000000">
            <w:r>
              <w:rPr>
                <w:b/>
              </w:rPr>
              <w:t>Questions</w:t>
            </w:r>
          </w:p>
        </w:tc>
        <w:tc>
          <w:tcPr>
            <w:tcW w:w="2160" w:type="dxa"/>
            <w:vAlign w:val="center"/>
          </w:tcPr>
          <w:p w14:paraId="13B4623F" w14:textId="77777777" w:rsidR="005E2E58" w:rsidRDefault="00000000">
            <w:r>
              <w:rPr>
                <w:b/>
              </w:rPr>
              <w:t>Options Chosen</w:t>
            </w:r>
          </w:p>
        </w:tc>
        <w:tc>
          <w:tcPr>
            <w:tcW w:w="2160" w:type="dxa"/>
            <w:vAlign w:val="center"/>
          </w:tcPr>
          <w:p w14:paraId="0A29C735" w14:textId="77777777" w:rsidR="005E2E58" w:rsidRDefault="00000000">
            <w:r>
              <w:rPr>
                <w:b/>
              </w:rPr>
              <w:t>Score</w:t>
            </w:r>
          </w:p>
        </w:tc>
      </w:tr>
      <w:tr w:rsidR="005E2E58" w14:paraId="55C5D192" w14:textId="77777777">
        <w:trPr>
          <w:jc w:val="center"/>
        </w:trPr>
        <w:tc>
          <w:tcPr>
            <w:tcW w:w="2160" w:type="dxa"/>
            <w:vAlign w:val="center"/>
          </w:tcPr>
          <w:p w14:paraId="4EFD7BFE" w14:textId="77777777" w:rsidR="005E2E58" w:rsidRDefault="00000000">
            <w:pPr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14:paraId="6D8A936A" w14:textId="465FAB78" w:rsidR="005E2E58" w:rsidRDefault="00000000">
            <w:r>
              <w:t xml:space="preserve">How is your Infection Prevention Program managed? </w:t>
            </w:r>
          </w:p>
        </w:tc>
        <w:tc>
          <w:tcPr>
            <w:tcW w:w="2160" w:type="dxa"/>
            <w:vAlign w:val="center"/>
          </w:tcPr>
          <w:p w14:paraId="78464908" w14:textId="77777777" w:rsidR="005E2E58" w:rsidRDefault="00000000">
            <w:r>
              <w:t>Onsite</w:t>
            </w:r>
          </w:p>
        </w:tc>
        <w:tc>
          <w:tcPr>
            <w:tcW w:w="2160" w:type="dxa"/>
            <w:vAlign w:val="center"/>
          </w:tcPr>
          <w:p w14:paraId="3B6CBE1A" w14:textId="77777777" w:rsidR="005E2E58" w:rsidRDefault="00000000">
            <w:pPr>
              <w:jc w:val="center"/>
            </w:pPr>
            <w:r>
              <w:t>5</w:t>
            </w:r>
          </w:p>
        </w:tc>
      </w:tr>
      <w:tr w:rsidR="005E2E58" w14:paraId="0476123F" w14:textId="77777777">
        <w:trPr>
          <w:jc w:val="center"/>
        </w:trPr>
        <w:tc>
          <w:tcPr>
            <w:tcW w:w="2160" w:type="dxa"/>
            <w:vAlign w:val="center"/>
          </w:tcPr>
          <w:p w14:paraId="2105BDFC" w14:textId="77777777" w:rsidR="005E2E58" w:rsidRDefault="00000000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74562E42" w14:textId="5F4205F7" w:rsidR="005E2E58" w:rsidRDefault="00000000">
            <w:r>
              <w:t xml:space="preserve">Does your organization have a dedicated Hospital Epidemiologist with appropriate training? </w:t>
            </w:r>
          </w:p>
        </w:tc>
        <w:tc>
          <w:tcPr>
            <w:tcW w:w="2160" w:type="dxa"/>
            <w:vAlign w:val="center"/>
          </w:tcPr>
          <w:p w14:paraId="29397F48" w14:textId="77777777" w:rsidR="005E2E58" w:rsidRDefault="00000000">
            <w:r>
              <w:t>Yes</w:t>
            </w:r>
          </w:p>
        </w:tc>
        <w:tc>
          <w:tcPr>
            <w:tcW w:w="2160" w:type="dxa"/>
            <w:vAlign w:val="center"/>
          </w:tcPr>
          <w:p w14:paraId="1DD4B6D0" w14:textId="77777777" w:rsidR="005E2E58" w:rsidRDefault="00000000">
            <w:pPr>
              <w:jc w:val="center"/>
            </w:pPr>
            <w:r>
              <w:t>5</w:t>
            </w:r>
          </w:p>
        </w:tc>
      </w:tr>
      <w:tr w:rsidR="005E2E58" w14:paraId="344285C9" w14:textId="77777777">
        <w:trPr>
          <w:jc w:val="center"/>
        </w:trPr>
        <w:tc>
          <w:tcPr>
            <w:tcW w:w="2160" w:type="dxa"/>
            <w:vAlign w:val="center"/>
          </w:tcPr>
          <w:p w14:paraId="40A6B5B5" w14:textId="77777777" w:rsidR="005E2E58" w:rsidRDefault="00000000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5695AAC8" w14:textId="02EBB9BD" w:rsidR="005E2E58" w:rsidRDefault="00000000">
            <w:r>
              <w:t xml:space="preserve">Does your organization employ Infection Preventionists? </w:t>
            </w:r>
          </w:p>
        </w:tc>
        <w:tc>
          <w:tcPr>
            <w:tcW w:w="2160" w:type="dxa"/>
            <w:vAlign w:val="center"/>
          </w:tcPr>
          <w:p w14:paraId="46C5A62E" w14:textId="77777777" w:rsidR="005E2E58" w:rsidRDefault="00000000">
            <w:r>
              <w:t>Yes</w:t>
            </w:r>
          </w:p>
        </w:tc>
        <w:tc>
          <w:tcPr>
            <w:tcW w:w="2160" w:type="dxa"/>
            <w:vAlign w:val="center"/>
          </w:tcPr>
          <w:p w14:paraId="2784FF4A" w14:textId="77777777" w:rsidR="005E2E58" w:rsidRDefault="00000000">
            <w:pPr>
              <w:jc w:val="center"/>
            </w:pPr>
            <w:r>
              <w:t>5</w:t>
            </w:r>
          </w:p>
        </w:tc>
      </w:tr>
      <w:tr w:rsidR="005E2E58" w14:paraId="58326091" w14:textId="77777777">
        <w:trPr>
          <w:jc w:val="center"/>
        </w:trPr>
        <w:tc>
          <w:tcPr>
            <w:tcW w:w="2160" w:type="dxa"/>
            <w:vAlign w:val="center"/>
          </w:tcPr>
          <w:p w14:paraId="771349EE" w14:textId="77777777" w:rsidR="005E2E58" w:rsidRDefault="00000000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A082E77" w14:textId="28413571" w:rsidR="005E2E58" w:rsidRDefault="00000000">
            <w:r>
              <w:t xml:space="preserve">Does your organization have an electronic health record (E.H.R)? </w:t>
            </w:r>
          </w:p>
        </w:tc>
        <w:tc>
          <w:tcPr>
            <w:tcW w:w="2160" w:type="dxa"/>
            <w:vAlign w:val="center"/>
          </w:tcPr>
          <w:p w14:paraId="66EB6092" w14:textId="77777777" w:rsidR="005E2E58" w:rsidRDefault="00000000">
            <w:r>
              <w:t>Yes</w:t>
            </w:r>
          </w:p>
        </w:tc>
        <w:tc>
          <w:tcPr>
            <w:tcW w:w="2160" w:type="dxa"/>
            <w:vAlign w:val="center"/>
          </w:tcPr>
          <w:p w14:paraId="6EE4BCF8" w14:textId="77777777" w:rsidR="005E2E58" w:rsidRDefault="00000000">
            <w:pPr>
              <w:jc w:val="center"/>
            </w:pPr>
            <w:r>
              <w:t>4</w:t>
            </w:r>
          </w:p>
        </w:tc>
      </w:tr>
      <w:tr w:rsidR="005E2E58" w14:paraId="496455DD" w14:textId="77777777">
        <w:trPr>
          <w:jc w:val="center"/>
        </w:trPr>
        <w:tc>
          <w:tcPr>
            <w:tcW w:w="2160" w:type="dxa"/>
            <w:vAlign w:val="center"/>
          </w:tcPr>
          <w:p w14:paraId="1FAF78DD" w14:textId="77777777" w:rsidR="005E2E58" w:rsidRDefault="00000000">
            <w:pPr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29BC7620" w14:textId="68AC0937" w:rsidR="005E2E58" w:rsidRDefault="00000000">
            <w:r>
              <w:t xml:space="preserve">Does your Infection Prevention Surveillance System integrate with your Electronic Health Record (E.H.R)? </w:t>
            </w:r>
          </w:p>
        </w:tc>
        <w:tc>
          <w:tcPr>
            <w:tcW w:w="2160" w:type="dxa"/>
            <w:vAlign w:val="center"/>
          </w:tcPr>
          <w:p w14:paraId="3E0C7A2C" w14:textId="77777777" w:rsidR="005E2E58" w:rsidRDefault="00000000">
            <w:r>
              <w:t>Yes</w:t>
            </w:r>
          </w:p>
        </w:tc>
        <w:tc>
          <w:tcPr>
            <w:tcW w:w="2160" w:type="dxa"/>
            <w:vAlign w:val="center"/>
          </w:tcPr>
          <w:p w14:paraId="7FB7CDEF" w14:textId="77777777" w:rsidR="005E2E58" w:rsidRDefault="00000000">
            <w:pPr>
              <w:jc w:val="center"/>
            </w:pPr>
            <w:r>
              <w:t>4</w:t>
            </w:r>
          </w:p>
        </w:tc>
      </w:tr>
      <w:tr w:rsidR="005E2E58" w14:paraId="4314A404" w14:textId="77777777">
        <w:trPr>
          <w:jc w:val="center"/>
        </w:trPr>
        <w:tc>
          <w:tcPr>
            <w:tcW w:w="2160" w:type="dxa"/>
            <w:vAlign w:val="center"/>
          </w:tcPr>
          <w:p w14:paraId="293EEBDC" w14:textId="77777777" w:rsidR="005E2E58" w:rsidRDefault="00000000">
            <w:pPr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14:paraId="6DEB11F7" w14:textId="77777777" w:rsidR="005E2E58" w:rsidRDefault="00000000">
            <w:r>
              <w:t>Do you have a paper Health Record?</w:t>
            </w:r>
          </w:p>
        </w:tc>
        <w:tc>
          <w:tcPr>
            <w:tcW w:w="2160" w:type="dxa"/>
            <w:vAlign w:val="center"/>
          </w:tcPr>
          <w:p w14:paraId="6E1D0FAA" w14:textId="77777777" w:rsidR="005E2E58" w:rsidRDefault="00000000">
            <w:r>
              <w:t>No</w:t>
            </w:r>
          </w:p>
        </w:tc>
        <w:tc>
          <w:tcPr>
            <w:tcW w:w="2160" w:type="dxa"/>
            <w:vAlign w:val="center"/>
          </w:tcPr>
          <w:p w14:paraId="6BEECBFD" w14:textId="77777777" w:rsidR="005E2E58" w:rsidRDefault="00000000">
            <w:pPr>
              <w:jc w:val="center"/>
            </w:pPr>
            <w:r>
              <w:t>3</w:t>
            </w:r>
          </w:p>
        </w:tc>
      </w:tr>
      <w:tr w:rsidR="005E2E58" w14:paraId="3DDAE295" w14:textId="77777777">
        <w:trPr>
          <w:jc w:val="center"/>
        </w:trPr>
        <w:tc>
          <w:tcPr>
            <w:tcW w:w="2160" w:type="dxa"/>
            <w:vAlign w:val="center"/>
          </w:tcPr>
          <w:p w14:paraId="09E51814" w14:textId="77777777" w:rsidR="005E2E58" w:rsidRDefault="00000000">
            <w:pPr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14:paraId="34D97CF3" w14:textId="77777777" w:rsidR="005E2E58" w:rsidRDefault="00000000">
            <w:r>
              <w:t>Does your organization have data mining capabilities for infection prevention?</w:t>
            </w:r>
          </w:p>
        </w:tc>
        <w:tc>
          <w:tcPr>
            <w:tcW w:w="2160" w:type="dxa"/>
            <w:vAlign w:val="center"/>
          </w:tcPr>
          <w:p w14:paraId="169B4D46" w14:textId="77777777" w:rsidR="005E2E58" w:rsidRDefault="00000000">
            <w:r>
              <w:t>Yes</w:t>
            </w:r>
          </w:p>
        </w:tc>
        <w:tc>
          <w:tcPr>
            <w:tcW w:w="2160" w:type="dxa"/>
            <w:vAlign w:val="center"/>
          </w:tcPr>
          <w:p w14:paraId="5EF0257C" w14:textId="77777777" w:rsidR="005E2E58" w:rsidRDefault="00000000">
            <w:pPr>
              <w:jc w:val="center"/>
            </w:pPr>
            <w:r>
              <w:t>4</w:t>
            </w:r>
          </w:p>
        </w:tc>
      </w:tr>
    </w:tbl>
    <w:p w14:paraId="1133547C" w14:textId="77777777" w:rsidR="005E2E58" w:rsidRDefault="005E2E58"/>
    <w:p w14:paraId="793CD12A" w14:textId="77777777" w:rsidR="005E2E58" w:rsidRDefault="00000000">
      <w:r w:rsidRPr="00687C4E">
        <w:rPr>
          <w:b/>
          <w:bCs/>
        </w:rPr>
        <w:t>Completed By:</w:t>
      </w:r>
      <w:r>
        <w:t xml:space="preserve"> Sara Johnson</w:t>
      </w:r>
    </w:p>
    <w:p w14:paraId="2D313A56" w14:textId="77777777" w:rsidR="005E2E58" w:rsidRDefault="00000000">
      <w:r w:rsidRPr="00687C4E">
        <w:rPr>
          <w:b/>
          <w:bCs/>
        </w:rPr>
        <w:t>Date:</w:t>
      </w:r>
      <w:r>
        <w:t xml:space="preserve"> October 5, 2025</w:t>
      </w:r>
    </w:p>
    <w:p w14:paraId="5497B54E" w14:textId="77777777" w:rsidR="005E2E58" w:rsidRDefault="00000000">
      <w:r w:rsidRPr="00687C4E">
        <w:rPr>
          <w:b/>
          <w:bCs/>
        </w:rPr>
        <w:t>Total Score:</w:t>
      </w:r>
      <w:r>
        <w:t xml:space="preserve"> 30 / 35</w:t>
      </w:r>
    </w:p>
    <w:sectPr w:rsidR="005E2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613072">
    <w:abstractNumId w:val="8"/>
  </w:num>
  <w:num w:numId="2" w16cid:durableId="401217975">
    <w:abstractNumId w:val="6"/>
  </w:num>
  <w:num w:numId="3" w16cid:durableId="389154210">
    <w:abstractNumId w:val="5"/>
  </w:num>
  <w:num w:numId="4" w16cid:durableId="1714384169">
    <w:abstractNumId w:val="4"/>
  </w:num>
  <w:num w:numId="5" w16cid:durableId="547886170">
    <w:abstractNumId w:val="7"/>
  </w:num>
  <w:num w:numId="6" w16cid:durableId="1375428372">
    <w:abstractNumId w:val="3"/>
  </w:num>
  <w:num w:numId="7" w16cid:durableId="1983273397">
    <w:abstractNumId w:val="2"/>
  </w:num>
  <w:num w:numId="8" w16cid:durableId="862325784">
    <w:abstractNumId w:val="1"/>
  </w:num>
  <w:num w:numId="9" w16cid:durableId="16890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AD"/>
    <w:rsid w:val="00024A5B"/>
    <w:rsid w:val="00034616"/>
    <w:rsid w:val="0006063C"/>
    <w:rsid w:val="0015074B"/>
    <w:rsid w:val="0029639D"/>
    <w:rsid w:val="00326F90"/>
    <w:rsid w:val="005E2E58"/>
    <w:rsid w:val="00687C4E"/>
    <w:rsid w:val="00AA1D8D"/>
    <w:rsid w:val="00B36CA6"/>
    <w:rsid w:val="00B47730"/>
    <w:rsid w:val="00CB0664"/>
    <w:rsid w:val="00D820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46AE8"/>
  <w14:defaultImageDpi w14:val="300"/>
  <w15:docId w15:val="{CFA2DF0F-980D-408A-810A-11C46C3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dharshini s</cp:lastModifiedBy>
  <cp:revision>3</cp:revision>
  <cp:lastPrinted>2025-10-05T10:24:00Z</cp:lastPrinted>
  <dcterms:created xsi:type="dcterms:W3CDTF">2013-12-23T23:15:00Z</dcterms:created>
  <dcterms:modified xsi:type="dcterms:W3CDTF">2025-10-06T02:50:00Z</dcterms:modified>
  <cp:category/>
</cp:coreProperties>
</file>